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1FF7" w14:textId="77777777" w:rsidR="00D87BAB" w:rsidRDefault="00000000">
      <w:pPr>
        <w:pStyle w:val="Heading1"/>
      </w:pPr>
      <w:r>
        <w:t>User Guide — How to Operate the Book Scraper</w:t>
      </w:r>
    </w:p>
    <w:p w14:paraId="4283F7CF" w14:textId="77777777" w:rsidR="00D87BAB" w:rsidRDefault="00000000">
      <w:r>
        <w:t>This document explains how to install, configure, and operate the Book Scraper application that extracts book data from Readings.com.</w:t>
      </w:r>
    </w:p>
    <w:p w14:paraId="5BC69910" w14:textId="77777777" w:rsidR="00D87BAB" w:rsidRDefault="00000000">
      <w:pPr>
        <w:pStyle w:val="Heading2"/>
      </w:pPr>
      <w:r>
        <w:t>1. Prerequisites</w:t>
      </w:r>
    </w:p>
    <w:p w14:paraId="6CEAE4FC" w14:textId="77777777" w:rsidR="00D87BAB" w:rsidRDefault="00000000">
      <w:r>
        <w:t>Before you begin, make sure you have the following installed on your computer:</w:t>
      </w:r>
    </w:p>
    <w:p w14:paraId="0A5F8026" w14:textId="77777777" w:rsidR="00D87BAB" w:rsidRDefault="00000000">
      <w:r>
        <w:t>• Python 3.8 or higher (Download from https://www.python.org/downloads/)</w:t>
      </w:r>
    </w:p>
    <w:p w14:paraId="0CC3FB2A" w14:textId="77777777" w:rsidR="00D87BAB" w:rsidRDefault="00000000">
      <w:r>
        <w:t>Tip: When installing, check the option 'Add Python to PATH'.</w:t>
      </w:r>
    </w:p>
    <w:p w14:paraId="55872710" w14:textId="77777777" w:rsidR="00D87BAB" w:rsidRDefault="00000000">
      <w:pPr>
        <w:pStyle w:val="Heading2"/>
      </w:pPr>
      <w:r>
        <w:t>2. Install Required Libraries</w:t>
      </w:r>
    </w:p>
    <w:p w14:paraId="3CF2827B" w14:textId="77777777" w:rsidR="00D87BAB" w:rsidRDefault="00000000">
      <w:r>
        <w:t>Open Command Prompt (CMD) or Terminal and run the following command:</w:t>
      </w:r>
    </w:p>
    <w:p w14:paraId="3E847137" w14:textId="77777777" w:rsidR="00D87BAB" w:rsidRDefault="00000000">
      <w:pPr>
        <w:pStyle w:val="ListBullet"/>
      </w:pPr>
      <w:r>
        <w:t>pip install selenium beautifulsoup4 pandas numpy pyqt5 pyqt5-tools</w:t>
      </w:r>
    </w:p>
    <w:p w14:paraId="79F81E39" w14:textId="77777777" w:rsidR="00D87BAB" w:rsidRDefault="00000000">
      <w:r>
        <w:t>These libraries are used for:</w:t>
      </w:r>
      <w:r>
        <w:br/>
        <w:t>- Selenium → web automation (to open pages and scrape data)</w:t>
      </w:r>
      <w:r>
        <w:br/>
        <w:t>- BeautifulSoup4 → HTML parsing</w:t>
      </w:r>
      <w:r>
        <w:br/>
        <w:t>- Pandas &amp; NumPy → data storage and manipulation</w:t>
      </w:r>
      <w:r>
        <w:br/>
        <w:t>- PyQt5 → graphical user interface</w:t>
      </w:r>
      <w:r>
        <w:br/>
        <w:t>- PyQt5-tools → optional tools for UI building and design</w:t>
      </w:r>
    </w:p>
    <w:p w14:paraId="3EAC6958" w14:textId="77777777" w:rsidR="00D87BAB" w:rsidRDefault="00000000">
      <w:pPr>
        <w:pStyle w:val="Heading2"/>
      </w:pPr>
      <w:r>
        <w:t>3. Configure the Project</w:t>
      </w:r>
    </w:p>
    <w:p w14:paraId="77521986" w14:textId="77777777" w:rsidR="00D87BAB" w:rsidRDefault="00000000">
      <w:r>
        <w:t>Step 1 — Open the UI.py File:</w:t>
      </w:r>
    </w:p>
    <w:p w14:paraId="23AA319A" w14:textId="77777777" w:rsidR="00D87BAB" w:rsidRDefault="00000000">
      <w:r>
        <w:t>Locate and open your UI.py file (this is your PyQt5 interface script). Scroll to the bottom of the file — you will find lines where you can enter the URL and driver path.</w:t>
      </w:r>
    </w:p>
    <w:p w14:paraId="533DA79A" w14:textId="77777777" w:rsidR="00D87BAB" w:rsidRDefault="00000000">
      <w:r>
        <w:t>Step 2 — Set the Target URL:</w:t>
      </w:r>
    </w:p>
    <w:p w14:paraId="7F53A3CC" w14:textId="77777777" w:rsidR="00D87BAB" w:rsidRDefault="00000000">
      <w:r>
        <w:t>Inside UI.py, at the bottom, find a line like this:</w:t>
      </w:r>
      <w:r>
        <w:br/>
        <w:t>url = "https://www.readings.com.au/books/fiction"</w:t>
      </w:r>
      <w:r>
        <w:br/>
        <w:t>You can replace it with any category URL from Readings.com, for example:</w:t>
      </w:r>
      <w:r>
        <w:br/>
        <w:t>url = "https://www.readings.com.au/books/history"</w:t>
      </w:r>
      <w:r>
        <w:br/>
      </w:r>
      <w:r>
        <w:br/>
        <w:t>You can use any valid category — Fiction, History, Non-Fiction, Children’s Books, etc.</w:t>
      </w:r>
    </w:p>
    <w:p w14:paraId="46BFB5AE" w14:textId="77777777" w:rsidR="00D87BAB" w:rsidRDefault="00000000">
      <w:r>
        <w:t>Step 3 — Set the Selenium Driver Path:</w:t>
      </w:r>
    </w:p>
    <w:p w14:paraId="43A9B5B1" w14:textId="77777777" w:rsidR="00D87BAB" w:rsidRDefault="00000000">
      <w:r>
        <w:t>You must tell Selenium where your ChromeDriver (or other browser driver) is located.</w:t>
      </w:r>
      <w:r>
        <w:br/>
        <w:t>Find the variable for the driver path, for example:</w:t>
      </w:r>
      <w:r>
        <w:br/>
        <w:t>driver_path = "C:/path/to/chromedriver.exe"</w:t>
      </w:r>
      <w:r>
        <w:br/>
        <w:t>Replace it with the actual path to your ChromeDriver.</w:t>
      </w:r>
    </w:p>
    <w:p w14:paraId="60AC2D34" w14:textId="77777777" w:rsidR="00D87BAB" w:rsidRDefault="00000000">
      <w:pPr>
        <w:pStyle w:val="Heading2"/>
      </w:pPr>
      <w:r>
        <w:lastRenderedPageBreak/>
        <w:t>4. Run the Application</w:t>
      </w:r>
    </w:p>
    <w:p w14:paraId="484EFEEE" w14:textId="79C06B9D" w:rsidR="00D87BAB" w:rsidRDefault="00000000">
      <w:r>
        <w:t>Once everything is configured, you can start the scraper:</w:t>
      </w:r>
      <w:r>
        <w:br/>
        <w:t>1. Run the UI.py file.</w:t>
      </w:r>
      <w:r>
        <w:br/>
        <w:t>2. Click the 'Start' button to begin scraping.</w:t>
      </w:r>
      <w:r>
        <w:br/>
        <w:t>3. The scraper will automatically extract books from the given category up to your specified page limit.</w:t>
      </w:r>
      <w:r>
        <w:br/>
        <w:t xml:space="preserve">4. </w:t>
      </w:r>
      <w:r w:rsidR="004C2CB8">
        <w:t>C</w:t>
      </w:r>
      <w:r>
        <w:t>lick the 'Load' button to display the extracted data in the table.</w:t>
      </w:r>
      <w:r>
        <w:br/>
        <w:t>5. You can now perform operations such as Sorting, Searching, and Multi-level Sorting or Searching.</w:t>
      </w:r>
    </w:p>
    <w:p w14:paraId="1996BE8A" w14:textId="77777777" w:rsidR="00D87BAB" w:rsidRDefault="00000000">
      <w:pPr>
        <w:pStyle w:val="Heading2"/>
      </w:pPr>
      <w:r>
        <w:t>5. Features Summary</w:t>
      </w:r>
    </w:p>
    <w:p w14:paraId="471871F3" w14:textId="77777777" w:rsidR="00D87BAB" w:rsidRDefault="00000000">
      <w:r>
        <w:t>- Scrapes book data (title, author, price, etc.) from Readings.com</w:t>
      </w:r>
      <w:r>
        <w:br/>
        <w:t>- Supports setting any category URL manually</w:t>
      </w:r>
      <w:r>
        <w:br/>
        <w:t>- Uses Selenium for automated page navigation</w:t>
      </w:r>
      <w:r>
        <w:br/>
        <w:t>- Uses BeautifulSoup for fast and clean HTML parsing</w:t>
      </w:r>
      <w:r>
        <w:br/>
        <w:t>- Data can be loaded and displayed within the PyQt interface</w:t>
      </w:r>
      <w:r>
        <w:br/>
        <w:t>- Provides Sorting and Searching, including multi-level sorting</w:t>
      </w:r>
    </w:p>
    <w:sectPr w:rsidR="00D87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514445">
    <w:abstractNumId w:val="8"/>
  </w:num>
  <w:num w:numId="2" w16cid:durableId="1877572988">
    <w:abstractNumId w:val="6"/>
  </w:num>
  <w:num w:numId="3" w16cid:durableId="1351375319">
    <w:abstractNumId w:val="5"/>
  </w:num>
  <w:num w:numId="4" w16cid:durableId="1916890962">
    <w:abstractNumId w:val="4"/>
  </w:num>
  <w:num w:numId="5" w16cid:durableId="1609511274">
    <w:abstractNumId w:val="7"/>
  </w:num>
  <w:num w:numId="6" w16cid:durableId="2140681763">
    <w:abstractNumId w:val="3"/>
  </w:num>
  <w:num w:numId="7" w16cid:durableId="470251216">
    <w:abstractNumId w:val="2"/>
  </w:num>
  <w:num w:numId="8" w16cid:durableId="1921088689">
    <w:abstractNumId w:val="1"/>
  </w:num>
  <w:num w:numId="9" w16cid:durableId="95849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CB8"/>
    <w:rsid w:val="009E2F8B"/>
    <w:rsid w:val="00AA1D8D"/>
    <w:rsid w:val="00B47730"/>
    <w:rsid w:val="00CB0664"/>
    <w:rsid w:val="00D87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4C220"/>
  <w14:defaultImageDpi w14:val="300"/>
  <w15:docId w15:val="{7318E03A-865C-4A16-98EE-2E8713E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Zargham</cp:lastModifiedBy>
  <cp:revision>2</cp:revision>
  <dcterms:created xsi:type="dcterms:W3CDTF">2013-12-23T23:15:00Z</dcterms:created>
  <dcterms:modified xsi:type="dcterms:W3CDTF">2025-10-23T11:24:00Z</dcterms:modified>
  <cp:category/>
</cp:coreProperties>
</file>